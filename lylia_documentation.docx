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350E1" w14:textId="5118C653" w:rsidR="008F5385" w:rsidRPr="0078505D" w:rsidRDefault="00000000" w:rsidP="0078505D">
      <w:pPr>
        <w:pStyle w:val="Title"/>
        <w:jc w:val="center"/>
        <w:rPr>
          <w:color w:val="000000" w:themeColor="text1"/>
        </w:rPr>
      </w:pPr>
      <w:r w:rsidRPr="0078505D">
        <w:rPr>
          <w:color w:val="000000" w:themeColor="text1"/>
        </w:rPr>
        <w:t xml:space="preserve">3D OpenGL Pygame </w:t>
      </w:r>
      <w:r w:rsidR="0078505D" w:rsidRPr="0078505D">
        <w:rPr>
          <w:color w:val="000000" w:themeColor="text1"/>
        </w:rPr>
        <w:t>Lylia Documentation</w:t>
      </w:r>
    </w:p>
    <w:p w14:paraId="3382ABEB" w14:textId="77777777" w:rsidR="008F5385" w:rsidRPr="0078505D" w:rsidRDefault="00000000">
      <w:pPr>
        <w:rPr>
          <w:color w:val="000000" w:themeColor="text1"/>
        </w:rPr>
      </w:pPr>
      <w:r w:rsidRPr="0078505D">
        <w:rPr>
          <w:color w:val="000000" w:themeColor="text1"/>
        </w:rPr>
        <w:t>This script initializes a 3D scene rendered with OpenGL in a Pygame window. It loads models and textures, applies animations and glow effects, and allows interactive camera control.</w:t>
      </w:r>
    </w:p>
    <w:p w14:paraId="370A2A97" w14:textId="77777777" w:rsidR="008F5385" w:rsidRPr="0078505D" w:rsidRDefault="00000000">
      <w:pPr>
        <w:pStyle w:val="Heading1"/>
        <w:rPr>
          <w:color w:val="000000" w:themeColor="text1"/>
        </w:rPr>
      </w:pPr>
      <w:r w:rsidRPr="0078505D">
        <w:rPr>
          <w:color w:val="000000" w:themeColor="text1"/>
        </w:rPr>
        <w:t>Setup and Initialization</w:t>
      </w:r>
    </w:p>
    <w:p w14:paraId="1C10C2FE" w14:textId="77777777" w:rsidR="008F5385" w:rsidRPr="0078505D" w:rsidRDefault="00000000">
      <w:pPr>
        <w:rPr>
          <w:color w:val="000000" w:themeColor="text1"/>
        </w:rPr>
      </w:pPr>
      <w:r w:rsidRPr="0078505D">
        <w:rPr>
          <w:color w:val="000000" w:themeColor="text1"/>
        </w:rPr>
        <w:t>- Pygame and OpenGL initialization:</w:t>
      </w:r>
      <w:r w:rsidRPr="0078505D">
        <w:rPr>
          <w:color w:val="000000" w:themeColor="text1"/>
        </w:rPr>
        <w:br/>
        <w:t xml:space="preserve">  Initializes Pygame, its mixer for audio, and sets up an OpenGL context with double buffering and depth testing enabled for 3D rendering.</w:t>
      </w:r>
      <w:r w:rsidRPr="0078505D">
        <w:rPr>
          <w:color w:val="000000" w:themeColor="text1"/>
        </w:rPr>
        <w:br/>
      </w:r>
      <w:r w:rsidRPr="0078505D">
        <w:rPr>
          <w:color w:val="000000" w:themeColor="text1"/>
        </w:rPr>
        <w:br/>
        <w:t>- Shader program:</w:t>
      </w:r>
      <w:r w:rsidRPr="0078505D">
        <w:rPr>
          <w:color w:val="000000" w:themeColor="text1"/>
        </w:rPr>
        <w:br/>
        <w:t xml:space="preserve">  Loads and compiles GLSL shaders via create_shader_program(). This controls how the 3D models are rendered including lighting and textures.</w:t>
      </w:r>
      <w:r w:rsidRPr="0078505D">
        <w:rPr>
          <w:color w:val="000000" w:themeColor="text1"/>
        </w:rPr>
        <w:br/>
      </w:r>
      <w:r w:rsidRPr="0078505D">
        <w:rPr>
          <w:color w:val="000000" w:themeColor="text1"/>
        </w:rPr>
        <w:br/>
        <w:t>- Model loading:</w:t>
      </w:r>
      <w:r w:rsidRPr="0078505D">
        <w:rPr>
          <w:color w:val="000000" w:themeColor="text1"/>
        </w:rPr>
        <w:br/>
        <w:t xml:space="preserve">  Models and their textures are loaded from text files in the "parts" directory using load_model_from_txt.</w:t>
      </w:r>
      <w:r w:rsidRPr="0078505D">
        <w:rPr>
          <w:color w:val="000000" w:themeColor="text1"/>
        </w:rPr>
        <w:br/>
      </w:r>
      <w:r w:rsidRPr="0078505D">
        <w:rPr>
          <w:color w:val="000000" w:themeColor="text1"/>
        </w:rPr>
        <w:br/>
        <w:t>- Projection matrix:</w:t>
      </w:r>
      <w:r w:rsidRPr="0078505D">
        <w:rPr>
          <w:color w:val="000000" w:themeColor="text1"/>
        </w:rPr>
        <w:br/>
        <w:t xml:space="preserve">  Sets a perspective projection matrix based on config parameters (FOV, near/far planes).</w:t>
      </w:r>
      <w:r w:rsidRPr="0078505D">
        <w:rPr>
          <w:color w:val="000000" w:themeColor="text1"/>
        </w:rPr>
        <w:br/>
      </w:r>
      <w:r w:rsidRPr="0078505D">
        <w:rPr>
          <w:color w:val="000000" w:themeColor="text1"/>
        </w:rPr>
        <w:br/>
        <w:t>- Background color:</w:t>
      </w:r>
      <w:r w:rsidRPr="0078505D">
        <w:rPr>
          <w:color w:val="000000" w:themeColor="text1"/>
        </w:rPr>
        <w:br/>
        <w:t xml:space="preserve">  Set to black (0,0,0).</w:t>
      </w:r>
    </w:p>
    <w:p w14:paraId="4A153F79" w14:textId="77777777" w:rsidR="008F5385" w:rsidRPr="0078505D" w:rsidRDefault="00000000">
      <w:pPr>
        <w:pStyle w:val="Heading1"/>
        <w:rPr>
          <w:color w:val="000000" w:themeColor="text1"/>
        </w:rPr>
      </w:pPr>
      <w:r w:rsidRPr="0078505D">
        <w:rPr>
          <w:color w:val="000000" w:themeColor="text1"/>
        </w:rPr>
        <w:t>Camera and Viewing Controls</w:t>
      </w:r>
    </w:p>
    <w:p w14:paraId="2C30DD73" w14:textId="77777777" w:rsidR="008F5385" w:rsidRPr="0078505D" w:rsidRDefault="00000000">
      <w:pPr>
        <w:rPr>
          <w:color w:val="000000" w:themeColor="text1"/>
        </w:rPr>
      </w:pPr>
      <w:r w:rsidRPr="0078505D">
        <w:rPr>
          <w:color w:val="000000" w:themeColor="text1"/>
        </w:rPr>
        <w:t>The camera position and orientation are controlled by three parameters:</w:t>
      </w:r>
      <w:r w:rsidRPr="0078505D">
        <w:rPr>
          <w:color w:val="000000" w:themeColor="text1"/>
        </w:rPr>
        <w:br/>
        <w:t>- distance: Zoom level (distance from camera to the origin).</w:t>
      </w:r>
      <w:r w:rsidRPr="0078505D">
        <w:rPr>
          <w:color w:val="000000" w:themeColor="text1"/>
        </w:rPr>
        <w:br/>
        <w:t>- rot_x: Rotation angle around the X-axis (vertical rotation).</w:t>
      </w:r>
      <w:r w:rsidRPr="0078505D">
        <w:rPr>
          <w:color w:val="000000" w:themeColor="text1"/>
        </w:rPr>
        <w:br/>
        <w:t>- rot_y: Rotation angle around the Y-axis (horizontal rotation).</w:t>
      </w:r>
      <w:r w:rsidRPr="0078505D">
        <w:rPr>
          <w:color w:val="000000" w:themeColor="text1"/>
        </w:rPr>
        <w:br/>
      </w:r>
      <w:r w:rsidRPr="0078505D">
        <w:rPr>
          <w:color w:val="000000" w:themeColor="text1"/>
        </w:rPr>
        <w:br/>
        <w:t>These parameters define the viewpoint of the 3D scene.</w:t>
      </w:r>
    </w:p>
    <w:p w14:paraId="69AC4C1B" w14:textId="77777777" w:rsidR="008F5385" w:rsidRPr="0078505D" w:rsidRDefault="00000000">
      <w:pPr>
        <w:pStyle w:val="Heading2"/>
        <w:rPr>
          <w:color w:val="000000" w:themeColor="text1"/>
        </w:rPr>
      </w:pPr>
      <w:r w:rsidRPr="0078505D">
        <w:rPr>
          <w:color w:val="000000" w:themeColor="text1"/>
        </w:rPr>
        <w:t>Initial Camera State</w:t>
      </w:r>
    </w:p>
    <w:p w14:paraId="11F0A504" w14:textId="77777777" w:rsidR="008F5385" w:rsidRPr="0078505D" w:rsidRDefault="00000000">
      <w:pPr>
        <w:rPr>
          <w:color w:val="000000" w:themeColor="text1"/>
        </w:rPr>
      </w:pPr>
      <w:r w:rsidRPr="0078505D">
        <w:rPr>
          <w:color w:val="000000" w:themeColor="text1"/>
        </w:rPr>
        <w:t>- Initial values:</w:t>
      </w:r>
      <w:r w:rsidRPr="0078505D">
        <w:rPr>
          <w:color w:val="000000" w:themeColor="text1"/>
        </w:rPr>
        <w:br/>
        <w:t xml:space="preserve">  - distance = 5.94 units</w:t>
      </w:r>
      <w:r w:rsidRPr="0078505D">
        <w:rPr>
          <w:color w:val="000000" w:themeColor="text1"/>
        </w:rPr>
        <w:br/>
        <w:t xml:space="preserve">  - rot_x = 42.5 degrees (tilt up/down)</w:t>
      </w:r>
      <w:r w:rsidRPr="0078505D">
        <w:rPr>
          <w:color w:val="000000" w:themeColor="text1"/>
        </w:rPr>
        <w:br/>
        <w:t xml:space="preserve">  - rot_y = 20.5 degrees (rotate left/right)</w:t>
      </w:r>
      <w:r w:rsidRPr="0078505D">
        <w:rPr>
          <w:color w:val="000000" w:themeColor="text1"/>
        </w:rPr>
        <w:br/>
      </w:r>
      <w:r w:rsidRPr="0078505D">
        <w:rPr>
          <w:color w:val="000000" w:themeColor="text1"/>
        </w:rPr>
        <w:lastRenderedPageBreak/>
        <w:br/>
        <w:t>- Target values: These represent where the camera is moving smoothly toward, allowing smooth transitions.</w:t>
      </w:r>
    </w:p>
    <w:p w14:paraId="57F751EF" w14:textId="77777777" w:rsidR="008F5385" w:rsidRPr="0078505D" w:rsidRDefault="00000000">
      <w:pPr>
        <w:pStyle w:val="Heading2"/>
        <w:rPr>
          <w:color w:val="000000" w:themeColor="text1"/>
        </w:rPr>
      </w:pPr>
      <w:r w:rsidRPr="0078505D">
        <w:rPr>
          <w:color w:val="000000" w:themeColor="text1"/>
        </w:rPr>
        <w:t>User Controls for Camera Movement and Viewing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8505D" w:rsidRPr="0078505D" w14:paraId="5A250763" w14:textId="77777777" w:rsidTr="00514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60F229A" w14:textId="77777777" w:rsidR="008F5385" w:rsidRPr="0078505D" w:rsidRDefault="00000000">
            <w:pPr>
              <w:rPr>
                <w:color w:val="000000" w:themeColor="text1"/>
              </w:rPr>
            </w:pPr>
            <w:r w:rsidRPr="0078505D">
              <w:rPr>
                <w:color w:val="000000" w:themeColor="text1"/>
              </w:rPr>
              <w:t>Input Method</w:t>
            </w:r>
          </w:p>
        </w:tc>
        <w:tc>
          <w:tcPr>
            <w:tcW w:w="4320" w:type="dxa"/>
          </w:tcPr>
          <w:p w14:paraId="4DAF538C" w14:textId="77777777" w:rsidR="008F5385" w:rsidRPr="0078505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8505D">
              <w:rPr>
                <w:color w:val="000000" w:themeColor="text1"/>
              </w:rPr>
              <w:t>Effect</w:t>
            </w:r>
          </w:p>
        </w:tc>
      </w:tr>
      <w:tr w:rsidR="0078505D" w:rsidRPr="0078505D" w14:paraId="5893DDBA" w14:textId="77777777" w:rsidTr="00514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9993F86" w14:textId="77777777" w:rsidR="008F5385" w:rsidRPr="0078505D" w:rsidRDefault="00000000">
            <w:pPr>
              <w:rPr>
                <w:color w:val="000000" w:themeColor="text1"/>
              </w:rPr>
            </w:pPr>
            <w:r w:rsidRPr="0078505D">
              <w:rPr>
                <w:color w:val="000000" w:themeColor="text1"/>
              </w:rPr>
              <w:t>Mouse Drag (Left Button)</w:t>
            </w:r>
          </w:p>
        </w:tc>
        <w:tc>
          <w:tcPr>
            <w:tcW w:w="4320" w:type="dxa"/>
          </w:tcPr>
          <w:p w14:paraId="6726DA5C" w14:textId="77777777" w:rsidR="008F5385" w:rsidRPr="0078505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8505D">
              <w:rPr>
                <w:color w:val="000000" w:themeColor="text1"/>
              </w:rPr>
              <w:t>Rotate the camera view by changing rot_x and rot_y:</w:t>
            </w:r>
            <w:r w:rsidRPr="0078505D">
              <w:rPr>
                <w:color w:val="000000" w:themeColor="text1"/>
              </w:rPr>
              <w:br/>
              <w:t>rot_y increases with horizontal mouse movement (left/right drag), rotating the scene horizontally.</w:t>
            </w:r>
            <w:r w:rsidRPr="0078505D">
              <w:rPr>
                <w:color w:val="000000" w:themeColor="text1"/>
              </w:rPr>
              <w:br/>
              <w:t>rot_x increases with vertical mouse movement (up/down drag), tilting the scene vertically.</w:t>
            </w:r>
          </w:p>
        </w:tc>
      </w:tr>
      <w:tr w:rsidR="0078505D" w:rsidRPr="0078505D" w14:paraId="6E9524D2" w14:textId="77777777" w:rsidTr="00514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BAE0E66" w14:textId="77777777" w:rsidR="008F5385" w:rsidRPr="0078505D" w:rsidRDefault="00000000">
            <w:pPr>
              <w:rPr>
                <w:color w:val="000000" w:themeColor="text1"/>
              </w:rPr>
            </w:pPr>
            <w:r w:rsidRPr="0078505D">
              <w:rPr>
                <w:color w:val="000000" w:themeColor="text1"/>
              </w:rPr>
              <w:t>Mouse Scroll Wheel</w:t>
            </w:r>
          </w:p>
        </w:tc>
        <w:tc>
          <w:tcPr>
            <w:tcW w:w="4320" w:type="dxa"/>
          </w:tcPr>
          <w:p w14:paraId="1F6B3320" w14:textId="77777777" w:rsidR="008F5385" w:rsidRPr="0078505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8505D">
              <w:rPr>
                <w:color w:val="000000" w:themeColor="text1"/>
              </w:rPr>
              <w:t>Zoom in/out by adjusting distance:</w:t>
            </w:r>
            <w:r w:rsidRPr="0078505D">
              <w:rPr>
                <w:color w:val="000000" w:themeColor="text1"/>
              </w:rPr>
              <w:br/>
              <w:t>- Scroll Up (wheel forward) → zoom in (decrease distance, minimum 1.0)</w:t>
            </w:r>
            <w:r w:rsidRPr="0078505D">
              <w:rPr>
                <w:color w:val="000000" w:themeColor="text1"/>
              </w:rPr>
              <w:br/>
              <w:t>- Scroll Down (wheel backward) → zoom out (increase distance)</w:t>
            </w:r>
          </w:p>
        </w:tc>
      </w:tr>
      <w:tr w:rsidR="0078505D" w:rsidRPr="0078505D" w14:paraId="73811D3D" w14:textId="77777777" w:rsidTr="00514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AB27017" w14:textId="77777777" w:rsidR="008F5385" w:rsidRPr="0078505D" w:rsidRDefault="00000000">
            <w:pPr>
              <w:rPr>
                <w:color w:val="000000" w:themeColor="text1"/>
              </w:rPr>
            </w:pPr>
            <w:r w:rsidRPr="0078505D">
              <w:rPr>
                <w:color w:val="000000" w:themeColor="text1"/>
              </w:rPr>
              <w:t>Keyboard Left Arrow or 'A' key</w:t>
            </w:r>
          </w:p>
        </w:tc>
        <w:tc>
          <w:tcPr>
            <w:tcW w:w="4320" w:type="dxa"/>
          </w:tcPr>
          <w:p w14:paraId="5A832075" w14:textId="77777777" w:rsidR="008F5385" w:rsidRPr="0078505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8505D">
              <w:rPr>
                <w:color w:val="000000" w:themeColor="text1"/>
              </w:rPr>
              <w:t>Cycle to previous preset camera view in views list. Updates target_distance, target_rot_x, and target_rot_y.</w:t>
            </w:r>
          </w:p>
        </w:tc>
      </w:tr>
      <w:tr w:rsidR="0078505D" w:rsidRPr="0078505D" w14:paraId="10165FFC" w14:textId="77777777" w:rsidTr="00514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B4BAD37" w14:textId="77777777" w:rsidR="008F5385" w:rsidRPr="0078505D" w:rsidRDefault="00000000">
            <w:pPr>
              <w:rPr>
                <w:color w:val="000000" w:themeColor="text1"/>
              </w:rPr>
            </w:pPr>
            <w:r w:rsidRPr="0078505D">
              <w:rPr>
                <w:color w:val="000000" w:themeColor="text1"/>
              </w:rPr>
              <w:t>Keyboard Right Arrow or 'D' key</w:t>
            </w:r>
          </w:p>
        </w:tc>
        <w:tc>
          <w:tcPr>
            <w:tcW w:w="4320" w:type="dxa"/>
          </w:tcPr>
          <w:p w14:paraId="6140DACA" w14:textId="77777777" w:rsidR="008F5385" w:rsidRPr="0078505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8505D">
              <w:rPr>
                <w:color w:val="000000" w:themeColor="text1"/>
              </w:rPr>
              <w:t>Cycle to next preset camera view in views list. Updates camera targets.</w:t>
            </w:r>
          </w:p>
        </w:tc>
      </w:tr>
      <w:tr w:rsidR="0078505D" w:rsidRPr="0078505D" w14:paraId="3DC611A9" w14:textId="77777777" w:rsidTr="00514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56D0FE7" w14:textId="77777777" w:rsidR="008F5385" w:rsidRPr="0078505D" w:rsidRDefault="00000000">
            <w:pPr>
              <w:rPr>
                <w:color w:val="000000" w:themeColor="text1"/>
              </w:rPr>
            </w:pPr>
            <w:r w:rsidRPr="0078505D">
              <w:rPr>
                <w:color w:val="000000" w:themeColor="text1"/>
              </w:rPr>
              <w:t>Keyboard 'P' key</w:t>
            </w:r>
          </w:p>
        </w:tc>
        <w:tc>
          <w:tcPr>
            <w:tcW w:w="4320" w:type="dxa"/>
          </w:tcPr>
          <w:p w14:paraId="0407E418" w14:textId="77777777" w:rsidR="008F5385" w:rsidRPr="0078505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8505D">
              <w:rPr>
                <w:color w:val="000000" w:themeColor="text1"/>
              </w:rPr>
              <w:t>Prints current camera parameters (distance, rot_x, rot_y) to console and appends to a file view_log.txt. Useful for debugging or saving viewpoints.</w:t>
            </w:r>
          </w:p>
        </w:tc>
      </w:tr>
      <w:tr w:rsidR="0078505D" w:rsidRPr="0078505D" w14:paraId="35942551" w14:textId="77777777" w:rsidTr="00514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A048EC" w14:textId="77777777" w:rsidR="008F5385" w:rsidRPr="0078505D" w:rsidRDefault="00000000">
            <w:pPr>
              <w:rPr>
                <w:color w:val="000000" w:themeColor="text1"/>
              </w:rPr>
            </w:pPr>
            <w:r w:rsidRPr="0078505D">
              <w:rPr>
                <w:color w:val="000000" w:themeColor="text1"/>
              </w:rPr>
              <w:t>Exit program</w:t>
            </w:r>
          </w:p>
        </w:tc>
        <w:tc>
          <w:tcPr>
            <w:tcW w:w="4320" w:type="dxa"/>
          </w:tcPr>
          <w:p w14:paraId="0A1A7F59" w14:textId="77777777" w:rsidR="008F5385" w:rsidRPr="0078505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8505D">
              <w:rPr>
                <w:color w:val="000000" w:themeColor="text1"/>
              </w:rPr>
              <w:t>Close window (X button)</w:t>
            </w:r>
          </w:p>
        </w:tc>
      </w:tr>
    </w:tbl>
    <w:p w14:paraId="0F685FCF" w14:textId="77777777" w:rsidR="008F5385" w:rsidRPr="0078505D" w:rsidRDefault="00000000">
      <w:pPr>
        <w:pStyle w:val="Heading2"/>
        <w:rPr>
          <w:color w:val="000000" w:themeColor="text1"/>
        </w:rPr>
      </w:pPr>
      <w:r w:rsidRPr="0078505D">
        <w:rPr>
          <w:color w:val="000000" w:themeColor="text1"/>
        </w:rPr>
        <w:t>Preset Camera Views</w:t>
      </w:r>
    </w:p>
    <w:p w14:paraId="32303156" w14:textId="77777777" w:rsidR="008F5385" w:rsidRPr="0078505D" w:rsidRDefault="00000000">
      <w:pPr>
        <w:rPr>
          <w:color w:val="000000" w:themeColor="text1"/>
        </w:rPr>
      </w:pPr>
      <w:r w:rsidRPr="0078505D">
        <w:rPr>
          <w:color w:val="000000" w:themeColor="text1"/>
        </w:rPr>
        <w:t>- Stored in the list views as tuples of (distance, rot_x, rot_y).</w:t>
      </w:r>
      <w:r w:rsidRPr="0078505D">
        <w:rPr>
          <w:color w:val="000000" w:themeColor="text1"/>
        </w:rPr>
        <w:br/>
        <w:t>- You can cycle through these views with left/right arrow or A/D keys for quick perspective changes.</w:t>
      </w:r>
    </w:p>
    <w:p w14:paraId="7DE17F5D" w14:textId="77777777" w:rsidR="008F5385" w:rsidRPr="0078505D" w:rsidRDefault="00000000">
      <w:pPr>
        <w:pStyle w:val="Heading2"/>
        <w:rPr>
          <w:color w:val="000000" w:themeColor="text1"/>
        </w:rPr>
      </w:pPr>
      <w:r w:rsidRPr="0078505D">
        <w:rPr>
          <w:color w:val="000000" w:themeColor="text1"/>
        </w:rPr>
        <w:t>Smooth Camera Movement</w:t>
      </w:r>
    </w:p>
    <w:p w14:paraId="4EE00BCB" w14:textId="77777777" w:rsidR="008F5385" w:rsidRPr="0078505D" w:rsidRDefault="00000000">
      <w:pPr>
        <w:rPr>
          <w:color w:val="000000" w:themeColor="text1"/>
        </w:rPr>
      </w:pPr>
      <w:r w:rsidRPr="0078505D">
        <w:rPr>
          <w:color w:val="000000" w:themeColor="text1"/>
        </w:rPr>
        <w:t>- Current camera parameters smoothly interpolate towards the target values using a linear interpolation (lerp) function with speed defined by lerp_speed = 0.04.</w:t>
      </w:r>
      <w:r w:rsidRPr="0078505D">
        <w:rPr>
          <w:color w:val="000000" w:themeColor="text1"/>
        </w:rPr>
        <w:br/>
        <w:t>- This creates fluid, animated transitions when changing zoom or rotation instead of abrupt jumps.</w:t>
      </w:r>
    </w:p>
    <w:p w14:paraId="04315214" w14:textId="77777777" w:rsidR="008F5385" w:rsidRPr="0078505D" w:rsidRDefault="00000000">
      <w:pPr>
        <w:pStyle w:val="Heading2"/>
        <w:rPr>
          <w:color w:val="000000" w:themeColor="text1"/>
        </w:rPr>
      </w:pPr>
      <w:r w:rsidRPr="0078505D">
        <w:rPr>
          <w:color w:val="000000" w:themeColor="text1"/>
        </w:rPr>
        <w:t>How Camera Matrices Are Calculated</w:t>
      </w:r>
    </w:p>
    <w:p w14:paraId="732668E2" w14:textId="77777777" w:rsidR="008F5385" w:rsidRPr="0078505D" w:rsidRDefault="00000000">
      <w:pPr>
        <w:rPr>
          <w:color w:val="000000" w:themeColor="text1"/>
        </w:rPr>
      </w:pPr>
      <w:r w:rsidRPr="0078505D">
        <w:rPr>
          <w:color w:val="000000" w:themeColor="text1"/>
        </w:rPr>
        <w:t>- The camera is positioned at (0, 0, distance).</w:t>
      </w:r>
      <w:r w:rsidRPr="0078505D">
        <w:rPr>
          <w:color w:val="000000" w:themeColor="text1"/>
        </w:rPr>
        <w:br/>
        <w:t>- The glm.lookAt function sets the view matrix pointing the camera at the origin (0,0,0) (or a defined target in config).</w:t>
      </w:r>
      <w:r w:rsidRPr="0078505D">
        <w:rPr>
          <w:color w:val="000000" w:themeColor="text1"/>
        </w:rPr>
        <w:br/>
        <w:t>- Model rotations (rot_x, rot_y) are applied to all scene objects via their model matrices, effectively rotating the scene relative to the camera.</w:t>
      </w:r>
    </w:p>
    <w:p w14:paraId="239298F8" w14:textId="77777777" w:rsidR="008F5385" w:rsidRPr="0078505D" w:rsidRDefault="00000000">
      <w:pPr>
        <w:pStyle w:val="Heading1"/>
        <w:rPr>
          <w:color w:val="000000" w:themeColor="text1"/>
        </w:rPr>
      </w:pPr>
      <w:r w:rsidRPr="0078505D">
        <w:rPr>
          <w:color w:val="000000" w:themeColor="text1"/>
        </w:rPr>
        <w:lastRenderedPageBreak/>
        <w:t>Model Animation and Effects</w:t>
      </w:r>
    </w:p>
    <w:p w14:paraId="4A03271A" w14:textId="77777777" w:rsidR="008F5385" w:rsidRPr="0078505D" w:rsidRDefault="00000000">
      <w:pPr>
        <w:rPr>
          <w:color w:val="000000" w:themeColor="text1"/>
        </w:rPr>
      </w:pPr>
      <w:r w:rsidRPr="0078505D">
        <w:rPr>
          <w:color w:val="000000" w:themeColor="text1"/>
        </w:rPr>
        <w:t>- Objects in the scene animate with slight floating and orbiting motions (except the world object).</w:t>
      </w:r>
      <w:r w:rsidRPr="0078505D">
        <w:rPr>
          <w:color w:val="000000" w:themeColor="text1"/>
        </w:rPr>
        <w:br/>
        <w:t>- Some objects have emissive glow colors that pulsate with time for visual effects, controlled in the main loop.</w:t>
      </w:r>
    </w:p>
    <w:p w14:paraId="75FFF572" w14:textId="77777777" w:rsidR="008F5385" w:rsidRPr="0078505D" w:rsidRDefault="00000000">
      <w:pPr>
        <w:pStyle w:val="Heading1"/>
        <w:rPr>
          <w:color w:val="000000" w:themeColor="text1"/>
        </w:rPr>
      </w:pPr>
      <w:r w:rsidRPr="0078505D">
        <w:rPr>
          <w:color w:val="000000" w:themeColor="text1"/>
        </w:rPr>
        <w:t>Summary of User Controls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8505D" w:rsidRPr="0078505D" w14:paraId="04CE6530" w14:textId="77777777">
        <w:tc>
          <w:tcPr>
            <w:tcW w:w="4320" w:type="dxa"/>
          </w:tcPr>
          <w:p w14:paraId="777810EB" w14:textId="77777777" w:rsidR="008F5385" w:rsidRPr="0078505D" w:rsidRDefault="00000000">
            <w:pPr>
              <w:rPr>
                <w:color w:val="000000" w:themeColor="text1"/>
              </w:rPr>
            </w:pPr>
            <w:r w:rsidRPr="0078505D">
              <w:rPr>
                <w:color w:val="000000" w:themeColor="text1"/>
              </w:rPr>
              <w:t>Action</w:t>
            </w:r>
          </w:p>
        </w:tc>
        <w:tc>
          <w:tcPr>
            <w:tcW w:w="4320" w:type="dxa"/>
          </w:tcPr>
          <w:p w14:paraId="542E06F9" w14:textId="77777777" w:rsidR="008F5385" w:rsidRPr="0078505D" w:rsidRDefault="00000000">
            <w:pPr>
              <w:rPr>
                <w:color w:val="000000" w:themeColor="text1"/>
              </w:rPr>
            </w:pPr>
            <w:r w:rsidRPr="0078505D">
              <w:rPr>
                <w:color w:val="000000" w:themeColor="text1"/>
              </w:rPr>
              <w:t>Control Input</w:t>
            </w:r>
          </w:p>
        </w:tc>
      </w:tr>
      <w:tr w:rsidR="0078505D" w:rsidRPr="0078505D" w14:paraId="311A3809" w14:textId="77777777">
        <w:tc>
          <w:tcPr>
            <w:tcW w:w="4320" w:type="dxa"/>
          </w:tcPr>
          <w:p w14:paraId="7D0C9709" w14:textId="77777777" w:rsidR="008F5385" w:rsidRPr="0078505D" w:rsidRDefault="00000000">
            <w:pPr>
              <w:rPr>
                <w:color w:val="000000" w:themeColor="text1"/>
              </w:rPr>
            </w:pPr>
            <w:r w:rsidRPr="0078505D">
              <w:rPr>
                <w:color w:val="000000" w:themeColor="text1"/>
              </w:rPr>
              <w:t>Rotate camera view</w:t>
            </w:r>
          </w:p>
        </w:tc>
        <w:tc>
          <w:tcPr>
            <w:tcW w:w="4320" w:type="dxa"/>
          </w:tcPr>
          <w:p w14:paraId="670B21BD" w14:textId="77777777" w:rsidR="008F5385" w:rsidRPr="0078505D" w:rsidRDefault="00000000">
            <w:pPr>
              <w:rPr>
                <w:color w:val="000000" w:themeColor="text1"/>
              </w:rPr>
            </w:pPr>
            <w:r w:rsidRPr="0078505D">
              <w:rPr>
                <w:color w:val="000000" w:themeColor="text1"/>
              </w:rPr>
              <w:t>Click and drag mouse (LMB)</w:t>
            </w:r>
          </w:p>
        </w:tc>
      </w:tr>
      <w:tr w:rsidR="0078505D" w:rsidRPr="0078505D" w14:paraId="7070D26F" w14:textId="77777777">
        <w:tc>
          <w:tcPr>
            <w:tcW w:w="4320" w:type="dxa"/>
          </w:tcPr>
          <w:p w14:paraId="55E48C15" w14:textId="77777777" w:rsidR="008F5385" w:rsidRPr="0078505D" w:rsidRDefault="00000000">
            <w:pPr>
              <w:rPr>
                <w:color w:val="000000" w:themeColor="text1"/>
              </w:rPr>
            </w:pPr>
            <w:r w:rsidRPr="0078505D">
              <w:rPr>
                <w:color w:val="000000" w:themeColor="text1"/>
              </w:rPr>
              <w:t>Zoom in/out</w:t>
            </w:r>
          </w:p>
        </w:tc>
        <w:tc>
          <w:tcPr>
            <w:tcW w:w="4320" w:type="dxa"/>
          </w:tcPr>
          <w:p w14:paraId="3BDEE12A" w14:textId="77777777" w:rsidR="008F5385" w:rsidRPr="0078505D" w:rsidRDefault="00000000">
            <w:pPr>
              <w:rPr>
                <w:color w:val="000000" w:themeColor="text1"/>
              </w:rPr>
            </w:pPr>
            <w:r w:rsidRPr="0078505D">
              <w:rPr>
                <w:color w:val="000000" w:themeColor="text1"/>
              </w:rPr>
              <w:t>Mouse wheel scroll</w:t>
            </w:r>
          </w:p>
        </w:tc>
      </w:tr>
      <w:tr w:rsidR="0078505D" w:rsidRPr="0078505D" w14:paraId="0E559396" w14:textId="77777777">
        <w:tc>
          <w:tcPr>
            <w:tcW w:w="4320" w:type="dxa"/>
          </w:tcPr>
          <w:p w14:paraId="3345E5C9" w14:textId="77777777" w:rsidR="008F5385" w:rsidRPr="0078505D" w:rsidRDefault="00000000">
            <w:pPr>
              <w:rPr>
                <w:color w:val="000000" w:themeColor="text1"/>
              </w:rPr>
            </w:pPr>
            <w:r w:rsidRPr="0078505D">
              <w:rPr>
                <w:color w:val="000000" w:themeColor="text1"/>
              </w:rPr>
              <w:t>Switch to next preset camera</w:t>
            </w:r>
          </w:p>
        </w:tc>
        <w:tc>
          <w:tcPr>
            <w:tcW w:w="4320" w:type="dxa"/>
          </w:tcPr>
          <w:p w14:paraId="1B8D146E" w14:textId="77777777" w:rsidR="008F5385" w:rsidRPr="0078505D" w:rsidRDefault="00000000">
            <w:pPr>
              <w:rPr>
                <w:color w:val="000000" w:themeColor="text1"/>
              </w:rPr>
            </w:pPr>
            <w:r w:rsidRPr="0078505D">
              <w:rPr>
                <w:color w:val="000000" w:themeColor="text1"/>
              </w:rPr>
              <w:t>Right arrow key or 'D'</w:t>
            </w:r>
          </w:p>
        </w:tc>
      </w:tr>
      <w:tr w:rsidR="0078505D" w:rsidRPr="0078505D" w14:paraId="4C3A63C6" w14:textId="77777777">
        <w:tc>
          <w:tcPr>
            <w:tcW w:w="4320" w:type="dxa"/>
          </w:tcPr>
          <w:p w14:paraId="040B89E2" w14:textId="77777777" w:rsidR="008F5385" w:rsidRPr="0078505D" w:rsidRDefault="00000000">
            <w:pPr>
              <w:rPr>
                <w:color w:val="000000" w:themeColor="text1"/>
              </w:rPr>
            </w:pPr>
            <w:r w:rsidRPr="0078505D">
              <w:rPr>
                <w:color w:val="000000" w:themeColor="text1"/>
              </w:rPr>
              <w:t>Switch to previous preset camera</w:t>
            </w:r>
          </w:p>
        </w:tc>
        <w:tc>
          <w:tcPr>
            <w:tcW w:w="4320" w:type="dxa"/>
          </w:tcPr>
          <w:p w14:paraId="49B552E8" w14:textId="77777777" w:rsidR="008F5385" w:rsidRPr="0078505D" w:rsidRDefault="00000000">
            <w:pPr>
              <w:rPr>
                <w:color w:val="000000" w:themeColor="text1"/>
              </w:rPr>
            </w:pPr>
            <w:r w:rsidRPr="0078505D">
              <w:rPr>
                <w:color w:val="000000" w:themeColor="text1"/>
              </w:rPr>
              <w:t>Left arrow key or 'A'</w:t>
            </w:r>
          </w:p>
        </w:tc>
      </w:tr>
      <w:tr w:rsidR="0078505D" w:rsidRPr="0078505D" w14:paraId="7AEC5084" w14:textId="77777777">
        <w:tc>
          <w:tcPr>
            <w:tcW w:w="4320" w:type="dxa"/>
          </w:tcPr>
          <w:p w14:paraId="7712866E" w14:textId="77777777" w:rsidR="008F5385" w:rsidRPr="0078505D" w:rsidRDefault="00000000">
            <w:pPr>
              <w:rPr>
                <w:color w:val="000000" w:themeColor="text1"/>
              </w:rPr>
            </w:pPr>
            <w:r w:rsidRPr="0078505D">
              <w:rPr>
                <w:color w:val="000000" w:themeColor="text1"/>
              </w:rPr>
              <w:t>Print current view info</w:t>
            </w:r>
          </w:p>
        </w:tc>
        <w:tc>
          <w:tcPr>
            <w:tcW w:w="4320" w:type="dxa"/>
          </w:tcPr>
          <w:p w14:paraId="1CBC328F" w14:textId="77777777" w:rsidR="008F5385" w:rsidRPr="0078505D" w:rsidRDefault="00000000">
            <w:pPr>
              <w:rPr>
                <w:color w:val="000000" w:themeColor="text1"/>
              </w:rPr>
            </w:pPr>
            <w:r w:rsidRPr="0078505D">
              <w:rPr>
                <w:color w:val="000000" w:themeColor="text1"/>
              </w:rPr>
              <w:t>'P' key</w:t>
            </w:r>
          </w:p>
        </w:tc>
      </w:tr>
      <w:tr w:rsidR="0078505D" w:rsidRPr="0078505D" w14:paraId="7ED9EA41" w14:textId="77777777">
        <w:tc>
          <w:tcPr>
            <w:tcW w:w="4320" w:type="dxa"/>
          </w:tcPr>
          <w:p w14:paraId="56D9DD79" w14:textId="77777777" w:rsidR="008F5385" w:rsidRPr="0078505D" w:rsidRDefault="00000000">
            <w:pPr>
              <w:rPr>
                <w:color w:val="000000" w:themeColor="text1"/>
              </w:rPr>
            </w:pPr>
            <w:r w:rsidRPr="0078505D">
              <w:rPr>
                <w:color w:val="000000" w:themeColor="text1"/>
              </w:rPr>
              <w:t>Exit program</w:t>
            </w:r>
          </w:p>
        </w:tc>
        <w:tc>
          <w:tcPr>
            <w:tcW w:w="4320" w:type="dxa"/>
          </w:tcPr>
          <w:p w14:paraId="7F125F2B" w14:textId="77777777" w:rsidR="008F5385" w:rsidRPr="0078505D" w:rsidRDefault="00000000">
            <w:pPr>
              <w:rPr>
                <w:color w:val="000000" w:themeColor="text1"/>
              </w:rPr>
            </w:pPr>
            <w:r w:rsidRPr="0078505D">
              <w:rPr>
                <w:color w:val="000000" w:themeColor="text1"/>
              </w:rPr>
              <w:t>Close window (X button)</w:t>
            </w:r>
          </w:p>
        </w:tc>
      </w:tr>
    </w:tbl>
    <w:p w14:paraId="08FCC6B6" w14:textId="77777777" w:rsidR="008F5385" w:rsidRPr="0078505D" w:rsidRDefault="00000000">
      <w:pPr>
        <w:pStyle w:val="Heading1"/>
        <w:rPr>
          <w:color w:val="000000" w:themeColor="text1"/>
        </w:rPr>
      </w:pPr>
      <w:r w:rsidRPr="0078505D">
        <w:rPr>
          <w:color w:val="000000" w:themeColor="text1"/>
        </w:rPr>
        <w:t>Additional Notes</w:t>
      </w:r>
    </w:p>
    <w:p w14:paraId="645FFAC6" w14:textId="77777777" w:rsidR="008F5385" w:rsidRPr="0078505D" w:rsidRDefault="00000000">
      <w:pPr>
        <w:rPr>
          <w:color w:val="000000" w:themeColor="text1"/>
        </w:rPr>
      </w:pPr>
      <w:r w:rsidRPr="0078505D">
        <w:rPr>
          <w:color w:val="000000" w:themeColor="text1"/>
        </w:rPr>
        <w:t>- The camera rotation limits are not clamped, so you can freely spin around the model infinitely.</w:t>
      </w:r>
      <w:r w:rsidRPr="0078505D">
        <w:rPr>
          <w:color w:val="000000" w:themeColor="text1"/>
        </w:rPr>
        <w:br/>
        <w:t>- Zoom cannot go closer than 1.0 units to avoid clipping or going inside the model.</w:t>
      </w:r>
      <w:r w:rsidRPr="0078505D">
        <w:rPr>
          <w:color w:val="000000" w:themeColor="text1"/>
        </w:rPr>
        <w:br/>
        <w:t>- The smooth interpolation makes controls feel responsive but not jerky.</w:t>
      </w:r>
    </w:p>
    <w:sectPr w:rsidR="008F5385" w:rsidRPr="007850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3306685">
    <w:abstractNumId w:val="8"/>
  </w:num>
  <w:num w:numId="2" w16cid:durableId="373625950">
    <w:abstractNumId w:val="6"/>
  </w:num>
  <w:num w:numId="3" w16cid:durableId="14694436">
    <w:abstractNumId w:val="5"/>
  </w:num>
  <w:num w:numId="4" w16cid:durableId="853609871">
    <w:abstractNumId w:val="4"/>
  </w:num>
  <w:num w:numId="5" w16cid:durableId="1792700163">
    <w:abstractNumId w:val="7"/>
  </w:num>
  <w:num w:numId="6" w16cid:durableId="674382101">
    <w:abstractNumId w:val="3"/>
  </w:num>
  <w:num w:numId="7" w16cid:durableId="164589945">
    <w:abstractNumId w:val="2"/>
  </w:num>
  <w:num w:numId="8" w16cid:durableId="912392456">
    <w:abstractNumId w:val="1"/>
  </w:num>
  <w:num w:numId="9" w16cid:durableId="2046714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4BDC"/>
    <w:rsid w:val="0078505D"/>
    <w:rsid w:val="00795EEA"/>
    <w:rsid w:val="008F538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93B57B"/>
  <w14:defaultImageDpi w14:val="300"/>
  <w15:docId w15:val="{B6B3B34B-1280-4204-A15C-BED375D7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3">
    <w:name w:val="Plain Table 3"/>
    <w:basedOn w:val="TableNormal"/>
    <w:uiPriority w:val="99"/>
    <w:rsid w:val="00514B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514B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514B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99"/>
    <w:rsid w:val="00514B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2025-05-31T14:30:00Z</dcterms:modified>
  <cp:category/>
</cp:coreProperties>
</file>